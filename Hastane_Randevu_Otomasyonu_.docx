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0A98E" w14:textId="77777777" w:rsidR="00A67BA5" w:rsidRDefault="00000000">
      <w:pPr>
        <w:pStyle w:val="KonuBal"/>
      </w:pPr>
      <w:r>
        <w:t>Hastane Randevu Otomasyon Sistemi</w:t>
      </w:r>
    </w:p>
    <w:p w14:paraId="47B58826" w14:textId="77777777" w:rsidR="00A67BA5" w:rsidRDefault="00000000">
      <w:pPr>
        <w:pStyle w:val="Balk1"/>
      </w:pPr>
      <w:r>
        <w:t>Proje Hakkında</w:t>
      </w:r>
    </w:p>
    <w:p w14:paraId="1A34F24C" w14:textId="77777777" w:rsidR="00A67BA5" w:rsidRDefault="00000000">
      <w:r>
        <w:t>Bu proje, Python programlama dili ile geliştirilmiş, hastanelerde randevu süreçlerini dijitalleştirerek kolaylaştıran ve yönetimsel işlemleri daha etkin hale getiren kapsamlı bir otomasyon sistemidir. Kullanıcı dostu grafik arayüzü ile hastalar, doktorlar ve hastane çalışanları arasındaki iletişim ve koordinasyonu güçlendirir.</w:t>
      </w:r>
    </w:p>
    <w:p w14:paraId="7C4014F0" w14:textId="77777777" w:rsidR="00A67BA5" w:rsidRDefault="00A67BA5"/>
    <w:p w14:paraId="41703865" w14:textId="77777777" w:rsidR="00A67BA5" w:rsidRDefault="00000000">
      <w:r>
        <w:t>Sistem hastaların randevu taleplerini online olarak kolaylıkla gerçekleştirmesine olanak sağlarken, doktorların ve sekreterlerin randevu programlarını etkili bir şekilde yönetmelerini mümkün kılar. Ayrıca randevu bilgilerini otomatik e-posta bildirimi ile anında hastalara ileterek iletişim etkinliğini artırır.</w:t>
      </w:r>
    </w:p>
    <w:p w14:paraId="09304240" w14:textId="77777777" w:rsidR="00A67BA5" w:rsidRDefault="00A67BA5"/>
    <w:p w14:paraId="1B6A56A3" w14:textId="77777777" w:rsidR="00A67BA5" w:rsidRDefault="00000000">
      <w:pPr>
        <w:pStyle w:val="Balk1"/>
      </w:pPr>
      <w:r>
        <w:t>Özellikler</w:t>
      </w:r>
    </w:p>
    <w:p w14:paraId="598A6655" w14:textId="77777777" w:rsidR="00A67BA5" w:rsidRDefault="00000000">
      <w:pPr>
        <w:pStyle w:val="Balk2"/>
      </w:pPr>
      <w:r>
        <w:t>Kullanıcı Yönetimi</w:t>
      </w:r>
    </w:p>
    <w:p w14:paraId="2D84B0C8" w14:textId="77777777" w:rsidR="00A67BA5" w:rsidRDefault="00000000">
      <w:pPr>
        <w:pStyle w:val="ListeMaddemi"/>
      </w:pPr>
      <w:r>
        <w:t>Rol Tabanlı Yetkilendirme</w:t>
      </w:r>
    </w:p>
    <w:p w14:paraId="567EC3B1" w14:textId="77777777" w:rsidR="00A67BA5" w:rsidRDefault="00000000">
      <w:pPr>
        <w:pStyle w:val="ListeMaddemi"/>
      </w:pPr>
      <w:r>
        <w:t>Güvenli Kullanıcı Girişi</w:t>
      </w:r>
    </w:p>
    <w:p w14:paraId="582651BD" w14:textId="77777777" w:rsidR="00A67BA5" w:rsidRDefault="00000000">
      <w:pPr>
        <w:pStyle w:val="ListeMaddemi"/>
      </w:pPr>
      <w:r>
        <w:t>Yeni Kullanıcı Ekleme ve Şifre Yönetimi</w:t>
      </w:r>
    </w:p>
    <w:p w14:paraId="511AA3D7" w14:textId="77777777" w:rsidR="00A67BA5" w:rsidRDefault="00A67BA5"/>
    <w:p w14:paraId="060C4354" w14:textId="77777777" w:rsidR="00A67BA5" w:rsidRDefault="00000000">
      <w:pPr>
        <w:pStyle w:val="Balk2"/>
      </w:pPr>
      <w:r>
        <w:t>Randevu Yönetimi</w:t>
      </w:r>
    </w:p>
    <w:p w14:paraId="1F7FA74A" w14:textId="77777777" w:rsidR="00A67BA5" w:rsidRDefault="00000000">
      <w:pPr>
        <w:pStyle w:val="ListeMaddemi"/>
      </w:pPr>
      <w:r>
        <w:t>Kolay Randevu Kayıtları</w:t>
      </w:r>
    </w:p>
    <w:p w14:paraId="7F417714" w14:textId="77777777" w:rsidR="00A67BA5" w:rsidRDefault="00000000">
      <w:pPr>
        <w:pStyle w:val="ListeMaddemi"/>
      </w:pPr>
      <w:r>
        <w:t>Randevu Güncelleme ve İptal</w:t>
      </w:r>
    </w:p>
    <w:p w14:paraId="0D82391F" w14:textId="77777777" w:rsidR="00A67BA5" w:rsidRDefault="00000000">
      <w:pPr>
        <w:pStyle w:val="ListeMaddemi"/>
      </w:pPr>
      <w:r>
        <w:t>Hasta Geçmişi</w:t>
      </w:r>
    </w:p>
    <w:p w14:paraId="57D621AB" w14:textId="77777777" w:rsidR="00A67BA5" w:rsidRDefault="00000000">
      <w:pPr>
        <w:pStyle w:val="ListeMaddemi"/>
      </w:pPr>
      <w:r>
        <w:t>Çakışma Kontrolü</w:t>
      </w:r>
    </w:p>
    <w:p w14:paraId="4CD67AEE" w14:textId="77777777" w:rsidR="00A67BA5" w:rsidRDefault="00A67BA5"/>
    <w:p w14:paraId="5B36E62F" w14:textId="77777777" w:rsidR="00A67BA5" w:rsidRDefault="00000000">
      <w:pPr>
        <w:pStyle w:val="Balk2"/>
      </w:pPr>
      <w:r>
        <w:t>Veritabanı ve Veri Yönetimi</w:t>
      </w:r>
    </w:p>
    <w:p w14:paraId="64297E3A" w14:textId="77777777" w:rsidR="00A67BA5" w:rsidRDefault="00000000">
      <w:pPr>
        <w:pStyle w:val="ListeMaddemi"/>
      </w:pPr>
      <w:r>
        <w:t>SQLite Veritabanı Kullanımı</w:t>
      </w:r>
    </w:p>
    <w:p w14:paraId="26DC5927" w14:textId="77777777" w:rsidR="00A67BA5" w:rsidRDefault="00000000">
      <w:pPr>
        <w:pStyle w:val="ListeMaddemi"/>
      </w:pPr>
      <w:r>
        <w:t>Otomatik Veri Kontrolü</w:t>
      </w:r>
    </w:p>
    <w:p w14:paraId="6E54FE17" w14:textId="77777777" w:rsidR="00A67BA5" w:rsidRDefault="00A67BA5"/>
    <w:p w14:paraId="4DA498CA" w14:textId="77777777" w:rsidR="00A67BA5" w:rsidRDefault="00000000">
      <w:pPr>
        <w:pStyle w:val="Balk2"/>
      </w:pPr>
      <w:r>
        <w:t>E-posta Bildirim Sistemi</w:t>
      </w:r>
    </w:p>
    <w:p w14:paraId="3E864E88" w14:textId="77777777" w:rsidR="00A67BA5" w:rsidRDefault="00000000">
      <w:pPr>
        <w:pStyle w:val="ListeMaddemi"/>
      </w:pPr>
      <w:r>
        <w:t>SMTP Entegrasyonu</w:t>
      </w:r>
    </w:p>
    <w:p w14:paraId="417F8662" w14:textId="77777777" w:rsidR="00A67BA5" w:rsidRDefault="00000000">
      <w:pPr>
        <w:pStyle w:val="ListeMaddemi"/>
      </w:pPr>
      <w:r>
        <w:lastRenderedPageBreak/>
        <w:t>Randevu Onayı Bildirimleri</w:t>
      </w:r>
    </w:p>
    <w:p w14:paraId="5453224F" w14:textId="77777777" w:rsidR="00A67BA5" w:rsidRDefault="00A67BA5"/>
    <w:p w14:paraId="14582032" w14:textId="77777777" w:rsidR="00A67BA5" w:rsidRDefault="00000000">
      <w:pPr>
        <w:pStyle w:val="Balk3"/>
      </w:pPr>
      <w:r>
        <w:t>E-posta Sistemini Kurulum ve Yapılandırma</w:t>
      </w:r>
    </w:p>
    <w:p w14:paraId="13D7DC6F" w14:textId="77777777" w:rsidR="00A67BA5" w:rsidRDefault="00000000">
      <w:pPr>
        <w:pStyle w:val="ListeNumaras"/>
      </w:pPr>
      <w:r>
        <w:t>1. Gmail hesabınıza giriş yapın.</w:t>
      </w:r>
    </w:p>
    <w:p w14:paraId="5B303FA0" w14:textId="77777777" w:rsidR="00A67BA5" w:rsidRDefault="00000000">
      <w:pPr>
        <w:pStyle w:val="ListeNumaras"/>
      </w:pPr>
      <w:r>
        <w:t>2. Google Hesap Ayarları sayfasına gidin.</w:t>
      </w:r>
    </w:p>
    <w:p w14:paraId="6505CAE5" w14:textId="77777777" w:rsidR="00A67BA5" w:rsidRDefault="00000000">
      <w:pPr>
        <w:pStyle w:val="ListeNumaras"/>
      </w:pPr>
      <w:r>
        <w:t>3. Güvenlik sekmesine tıklayın.</w:t>
      </w:r>
    </w:p>
    <w:p w14:paraId="2A459101" w14:textId="77777777" w:rsidR="00A67BA5" w:rsidRDefault="00000000">
      <w:r>
        <w:t>4. 2 Adımlı Doğrulama'yı etkinleştirin.</w:t>
      </w:r>
    </w:p>
    <w:p w14:paraId="49D896B9" w14:textId="77777777" w:rsidR="00A67BA5" w:rsidRDefault="00000000">
      <w:r>
        <w:t>5. Uygulama Şifreleri bölümünden yeni bir uygulama şifresi oluşturun.</w:t>
      </w:r>
    </w:p>
    <w:p w14:paraId="151B1C5D" w14:textId="77777777" w:rsidR="00A67BA5" w:rsidRDefault="00000000">
      <w:r>
        <w:t>6. Kodunuzu şu şekilde güncelleyin:</w:t>
      </w:r>
    </w:p>
    <w:p w14:paraId="4C1BD781" w14:textId="77777777" w:rsidR="00A67BA5" w:rsidRDefault="00A67BA5"/>
    <w:p w14:paraId="632740C9" w14:textId="77777777" w:rsidR="00A67BA5" w:rsidRDefault="00000000">
      <w:r>
        <w:t>gonderen = "sizinmail@gmail.com"</w:t>
      </w:r>
    </w:p>
    <w:p w14:paraId="73ED3F73" w14:textId="77777777" w:rsidR="00A67BA5" w:rsidRDefault="00000000">
      <w:r>
        <w:t>sifre = "uygulama_sifreniz"</w:t>
      </w:r>
    </w:p>
    <w:p w14:paraId="6FA81636" w14:textId="77777777" w:rsidR="00A67BA5" w:rsidRDefault="00A67BA5"/>
    <w:p w14:paraId="1E690424" w14:textId="77777777" w:rsidR="00A67BA5" w:rsidRDefault="00000000">
      <w:pPr>
        <w:pStyle w:val="Balk2"/>
      </w:pPr>
      <w:r>
        <w:t>Kullanıcı Dostu Grafik Arayüz</w:t>
      </w:r>
    </w:p>
    <w:p w14:paraId="3DD0898F" w14:textId="77777777" w:rsidR="00A67BA5" w:rsidRDefault="00000000">
      <w:pPr>
        <w:pStyle w:val="ListeMaddemi"/>
      </w:pPr>
      <w:r>
        <w:t>Tema Değişikliği</w:t>
      </w:r>
    </w:p>
    <w:p w14:paraId="0439FA6F" w14:textId="77777777" w:rsidR="00A67BA5" w:rsidRDefault="00000000">
      <w:pPr>
        <w:pStyle w:val="ListeMaddemi"/>
      </w:pPr>
      <w:r>
        <w:t>Gelişmiş Arama ve Filtreleme</w:t>
      </w:r>
    </w:p>
    <w:p w14:paraId="3F4932BD" w14:textId="77777777" w:rsidR="00A67BA5" w:rsidRDefault="00A67BA5"/>
    <w:p w14:paraId="762C6243" w14:textId="77777777" w:rsidR="00A67BA5" w:rsidRDefault="00000000">
      <w:pPr>
        <w:pStyle w:val="Balk1"/>
      </w:pPr>
      <w:r>
        <w:t>Kullanılan Teknolojiler ve Kurulum</w:t>
      </w:r>
    </w:p>
    <w:p w14:paraId="1FC289DF" w14:textId="77777777" w:rsidR="00A67BA5" w:rsidRDefault="00000000">
      <w:pPr>
        <w:pStyle w:val="Balk2"/>
      </w:pPr>
      <w:r>
        <w:t>Kullanılan Kütüphaneler</w:t>
      </w:r>
    </w:p>
    <w:p w14:paraId="052FE849" w14:textId="77777777" w:rsidR="00A67BA5" w:rsidRDefault="00000000">
      <w:pPr>
        <w:pStyle w:val="ListeMaddemi"/>
      </w:pPr>
      <w:r>
        <w:t>Tkinter</w:t>
      </w:r>
    </w:p>
    <w:p w14:paraId="19EEFBCF" w14:textId="77777777" w:rsidR="00A67BA5" w:rsidRDefault="00000000">
      <w:pPr>
        <w:pStyle w:val="ListeMaddemi"/>
      </w:pPr>
      <w:r>
        <w:t>SQLite3</w:t>
      </w:r>
    </w:p>
    <w:p w14:paraId="003EEC06" w14:textId="77777777" w:rsidR="00A67BA5" w:rsidRDefault="00000000">
      <w:pPr>
        <w:pStyle w:val="ListeMaddemi"/>
      </w:pPr>
      <w:r>
        <w:t>smtplib</w:t>
      </w:r>
    </w:p>
    <w:p w14:paraId="08F16206" w14:textId="77777777" w:rsidR="00A67BA5" w:rsidRDefault="00000000">
      <w:pPr>
        <w:pStyle w:val="ListeMaddemi"/>
      </w:pPr>
      <w:r>
        <w:t>email (mime)</w:t>
      </w:r>
    </w:p>
    <w:p w14:paraId="2F4A2A5E" w14:textId="77777777" w:rsidR="00A67BA5" w:rsidRDefault="00000000">
      <w:pPr>
        <w:pStyle w:val="ListeMaddemi"/>
      </w:pPr>
      <w:r>
        <w:t>tkcalendar</w:t>
      </w:r>
    </w:p>
    <w:p w14:paraId="4B48241E" w14:textId="77777777" w:rsidR="00A67BA5" w:rsidRDefault="00A67BA5"/>
    <w:p w14:paraId="299E6489" w14:textId="77777777" w:rsidR="00A67BA5" w:rsidRDefault="00000000">
      <w:pPr>
        <w:pStyle w:val="Balk2"/>
      </w:pPr>
      <w:r>
        <w:t>Bağımlılıkların Kurulumu</w:t>
      </w:r>
    </w:p>
    <w:p w14:paraId="3C839E75" w14:textId="77777777" w:rsidR="00A67BA5" w:rsidRDefault="00000000">
      <w:r>
        <w:t>pip install tkcalendar</w:t>
      </w:r>
    </w:p>
    <w:p w14:paraId="2062BB4F" w14:textId="77777777" w:rsidR="00A67BA5" w:rsidRDefault="00000000">
      <w:r>
        <w:t>pip install pysqlite3</w:t>
      </w:r>
    </w:p>
    <w:p w14:paraId="06B88026" w14:textId="77777777" w:rsidR="00A67BA5" w:rsidRDefault="00A67BA5"/>
    <w:p w14:paraId="6F18D8FD" w14:textId="77777777" w:rsidR="00A67BA5" w:rsidRDefault="00000000">
      <w:r>
        <w:lastRenderedPageBreak/>
        <w:t>(Tkinter, smtplib ve email Python ile birlikte gelir.)</w:t>
      </w:r>
    </w:p>
    <w:p w14:paraId="2749620A" w14:textId="77777777" w:rsidR="00A67BA5" w:rsidRDefault="00A67BA5"/>
    <w:p w14:paraId="4542E47C" w14:textId="77777777" w:rsidR="00A67BA5" w:rsidRDefault="00000000">
      <w:pPr>
        <w:pStyle w:val="Balk2"/>
      </w:pPr>
      <w:r>
        <w:t>Sistemi Başlatma</w:t>
      </w:r>
    </w:p>
    <w:p w14:paraId="3244547F" w14:textId="4DB0D92C" w:rsidR="00A67BA5" w:rsidRDefault="001A3A45">
      <w:r>
        <w:t>P</w:t>
      </w:r>
      <w:r w:rsidR="00000000">
        <w:t>ython</w:t>
      </w:r>
      <w:r>
        <w:t>hastane-otomasyon-sistemi</w:t>
      </w:r>
      <w:r w:rsidR="00000000">
        <w:t>.py</w:t>
      </w:r>
    </w:p>
    <w:p w14:paraId="026A51C0" w14:textId="77777777" w:rsidR="00A67BA5" w:rsidRDefault="00A67BA5"/>
    <w:p w14:paraId="43CEDC69" w14:textId="77777777" w:rsidR="00A67BA5" w:rsidRDefault="00000000">
      <w:pPr>
        <w:pStyle w:val="Balk1"/>
      </w:pPr>
      <w:r>
        <w:t>Varsayılan Kullanıcı Bilgileri</w:t>
      </w:r>
    </w:p>
    <w:p w14:paraId="71EA81AF" w14:textId="77777777" w:rsidR="00A67BA5" w:rsidRDefault="00000000">
      <w:r>
        <w:t>| Kullanıcı Adı | Şifre  | Rol       |</w:t>
      </w:r>
    </w:p>
    <w:p w14:paraId="4C7E09BD" w14:textId="77777777" w:rsidR="00A67BA5" w:rsidRDefault="00000000">
      <w:r>
        <w:t>|---------------|--------|-----------|</w:t>
      </w:r>
    </w:p>
    <w:p w14:paraId="1A48788C" w14:textId="77777777" w:rsidR="00A67BA5" w:rsidRDefault="00000000">
      <w:r>
        <w:t>| admin         | 1234   | Admin     |</w:t>
      </w:r>
    </w:p>
    <w:p w14:paraId="69454103" w14:textId="77777777" w:rsidR="00A67BA5" w:rsidRDefault="00000000">
      <w:r>
        <w:t>| sekreter      | 1234   | Sekreter  |</w:t>
      </w:r>
    </w:p>
    <w:p w14:paraId="20DC0C19" w14:textId="77777777" w:rsidR="00A67BA5" w:rsidRDefault="00000000">
      <w:r>
        <w:t>| draydin       | 1234   | Doktor    |</w:t>
      </w:r>
    </w:p>
    <w:p w14:paraId="34C8E629" w14:textId="77777777" w:rsidR="00A67BA5" w:rsidRDefault="00A67BA5"/>
    <w:p w14:paraId="1A328CE3" w14:textId="77777777" w:rsidR="00A67BA5" w:rsidRDefault="00000000">
      <w:pPr>
        <w:pStyle w:val="Balk1"/>
      </w:pPr>
      <w:r>
        <w:t>Katkıda Bulunma</w:t>
      </w:r>
    </w:p>
    <w:p w14:paraId="205399B6" w14:textId="77777777" w:rsidR="00A67BA5" w:rsidRDefault="00000000">
      <w:pPr>
        <w:pStyle w:val="ListeNumaras"/>
      </w:pPr>
      <w:r>
        <w:t>1. Fork işlemi yapın.</w:t>
      </w:r>
    </w:p>
    <w:p w14:paraId="423CAC44" w14:textId="77777777" w:rsidR="00A67BA5" w:rsidRDefault="00000000">
      <w:pPr>
        <w:pStyle w:val="ListeNumaras"/>
      </w:pPr>
      <w:r>
        <w:t>2. Geliştirme yapın.</w:t>
      </w:r>
    </w:p>
    <w:p w14:paraId="2CA97BAE" w14:textId="77777777" w:rsidR="00A67BA5" w:rsidRDefault="00000000">
      <w:pPr>
        <w:pStyle w:val="ListeNumaras"/>
      </w:pPr>
      <w:r>
        <w:t>3. Pull request gönderin.</w:t>
      </w:r>
    </w:p>
    <w:p w14:paraId="7CFA86EB" w14:textId="77777777" w:rsidR="00A67BA5" w:rsidRDefault="00A67BA5"/>
    <w:p w14:paraId="3216D4DE" w14:textId="77777777" w:rsidR="00A67BA5" w:rsidRDefault="00000000">
      <w:pPr>
        <w:pStyle w:val="Balk1"/>
      </w:pPr>
      <w:r>
        <w:t>Lisans</w:t>
      </w:r>
    </w:p>
    <w:p w14:paraId="30F106EA" w14:textId="77777777" w:rsidR="00A67BA5" w:rsidRDefault="00000000">
      <w:r>
        <w:t>MIT Lisansı ile lisanslanmıştır.</w:t>
      </w:r>
    </w:p>
    <w:p w14:paraId="29A316AD" w14:textId="77777777" w:rsidR="00A67BA5" w:rsidRDefault="00000000">
      <w:r>
        <w:br w:type="page"/>
      </w:r>
    </w:p>
    <w:p w14:paraId="70A9B240" w14:textId="77777777" w:rsidR="00A67BA5" w:rsidRDefault="00000000">
      <w:pPr>
        <w:pStyle w:val="Balk1"/>
      </w:pPr>
      <w:r>
        <w:lastRenderedPageBreak/>
        <w:t>Uygulama Görselleri</w:t>
      </w:r>
    </w:p>
    <w:p w14:paraId="3928456D" w14:textId="77777777" w:rsidR="00A67BA5" w:rsidRDefault="00000000">
      <w:pPr>
        <w:pStyle w:val="Balk2"/>
      </w:pPr>
      <w:r>
        <w:t>Giriş Ekranı</w:t>
      </w:r>
    </w:p>
    <w:p w14:paraId="58FC29F5" w14:textId="77777777" w:rsidR="00A67BA5" w:rsidRDefault="00000000">
      <w:r>
        <w:rPr>
          <w:noProof/>
        </w:rPr>
        <w:drawing>
          <wp:inline distT="0" distB="0" distL="0" distR="0" wp14:anchorId="31FC3B53" wp14:editId="347CAAE8">
            <wp:extent cx="4572000" cy="226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4-27 162324.png"/>
                    <pic:cNvPicPr/>
                  </pic:nvPicPr>
                  <pic:blipFill>
                    <a:blip r:embed="rId6"/>
                    <a:stretch>
                      <a:fillRect/>
                    </a:stretch>
                  </pic:blipFill>
                  <pic:spPr>
                    <a:xfrm>
                      <a:off x="0" y="0"/>
                      <a:ext cx="4572000" cy="2267415"/>
                    </a:xfrm>
                    <a:prstGeom prst="rect">
                      <a:avLst/>
                    </a:prstGeom>
                  </pic:spPr>
                </pic:pic>
              </a:graphicData>
            </a:graphic>
          </wp:inline>
        </w:drawing>
      </w:r>
    </w:p>
    <w:p w14:paraId="5CE28128" w14:textId="77777777" w:rsidR="00A67BA5" w:rsidRDefault="00000000">
      <w:r>
        <w:t>Giriş Ekranı</w:t>
      </w:r>
    </w:p>
    <w:p w14:paraId="7881BD9C" w14:textId="77777777" w:rsidR="00A67BA5" w:rsidRDefault="00000000">
      <w:pPr>
        <w:pStyle w:val="Balk2"/>
      </w:pPr>
      <w:r>
        <w:t>Randevu Paneli (Açık Tema)</w:t>
      </w:r>
    </w:p>
    <w:p w14:paraId="245400F6" w14:textId="77777777" w:rsidR="00A67BA5" w:rsidRDefault="00000000">
      <w:r>
        <w:rPr>
          <w:noProof/>
        </w:rPr>
        <w:drawing>
          <wp:inline distT="0" distB="0" distL="0" distR="0" wp14:anchorId="2DB55243" wp14:editId="20218EDC">
            <wp:extent cx="4572000" cy="2422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4-27 210125.png"/>
                    <pic:cNvPicPr/>
                  </pic:nvPicPr>
                  <pic:blipFill>
                    <a:blip r:embed="rId7"/>
                    <a:stretch>
                      <a:fillRect/>
                    </a:stretch>
                  </pic:blipFill>
                  <pic:spPr>
                    <a:xfrm>
                      <a:off x="0" y="0"/>
                      <a:ext cx="4572000" cy="2422993"/>
                    </a:xfrm>
                    <a:prstGeom prst="rect">
                      <a:avLst/>
                    </a:prstGeom>
                  </pic:spPr>
                </pic:pic>
              </a:graphicData>
            </a:graphic>
          </wp:inline>
        </w:drawing>
      </w:r>
    </w:p>
    <w:p w14:paraId="45B59770" w14:textId="77777777" w:rsidR="00A67BA5" w:rsidRDefault="00000000">
      <w:r>
        <w:t>Randevu Paneli (Açık Tema)</w:t>
      </w:r>
    </w:p>
    <w:p w14:paraId="627F74C2" w14:textId="77777777" w:rsidR="00A67BA5" w:rsidRDefault="00000000">
      <w:pPr>
        <w:pStyle w:val="Balk2"/>
      </w:pPr>
      <w:r>
        <w:lastRenderedPageBreak/>
        <w:t>Başarılı Randevu Bildirimi</w:t>
      </w:r>
    </w:p>
    <w:p w14:paraId="4EAF24D8" w14:textId="77777777" w:rsidR="00A67BA5" w:rsidRDefault="00000000">
      <w:r>
        <w:rPr>
          <w:noProof/>
        </w:rPr>
        <w:drawing>
          <wp:inline distT="0" distB="0" distL="0" distR="0" wp14:anchorId="42726271" wp14:editId="39375EB2">
            <wp:extent cx="4572000" cy="230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4-27 205707.png"/>
                    <pic:cNvPicPr/>
                  </pic:nvPicPr>
                  <pic:blipFill>
                    <a:blip r:embed="rId8"/>
                    <a:stretch>
                      <a:fillRect/>
                    </a:stretch>
                  </pic:blipFill>
                  <pic:spPr>
                    <a:xfrm>
                      <a:off x="0" y="0"/>
                      <a:ext cx="4572000" cy="2303450"/>
                    </a:xfrm>
                    <a:prstGeom prst="rect">
                      <a:avLst/>
                    </a:prstGeom>
                  </pic:spPr>
                </pic:pic>
              </a:graphicData>
            </a:graphic>
          </wp:inline>
        </w:drawing>
      </w:r>
    </w:p>
    <w:p w14:paraId="302561AA" w14:textId="77777777" w:rsidR="00A67BA5" w:rsidRDefault="00000000">
      <w:r>
        <w:t>Başarılı Randevu Bildirimi</w:t>
      </w:r>
    </w:p>
    <w:p w14:paraId="25207F84" w14:textId="77777777" w:rsidR="00A67BA5" w:rsidRDefault="00000000">
      <w:pPr>
        <w:pStyle w:val="Balk2"/>
      </w:pPr>
      <w:r>
        <w:t>Eksik Bilgi Uyarısı</w:t>
      </w:r>
    </w:p>
    <w:p w14:paraId="6AC8ACBD" w14:textId="77777777" w:rsidR="00A67BA5" w:rsidRDefault="00000000">
      <w:r>
        <w:rPr>
          <w:noProof/>
        </w:rPr>
        <w:drawing>
          <wp:inline distT="0" distB="0" distL="0" distR="0" wp14:anchorId="1C389DBF" wp14:editId="43085C03">
            <wp:extent cx="4572000" cy="317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4-27 205800.png"/>
                    <pic:cNvPicPr/>
                  </pic:nvPicPr>
                  <pic:blipFill>
                    <a:blip r:embed="rId9"/>
                    <a:stretch>
                      <a:fillRect/>
                    </a:stretch>
                  </pic:blipFill>
                  <pic:spPr>
                    <a:xfrm>
                      <a:off x="0" y="0"/>
                      <a:ext cx="4572000" cy="3177700"/>
                    </a:xfrm>
                    <a:prstGeom prst="rect">
                      <a:avLst/>
                    </a:prstGeom>
                  </pic:spPr>
                </pic:pic>
              </a:graphicData>
            </a:graphic>
          </wp:inline>
        </w:drawing>
      </w:r>
    </w:p>
    <w:p w14:paraId="2F97BAEF" w14:textId="77777777" w:rsidR="00A67BA5" w:rsidRDefault="00000000">
      <w:r>
        <w:t>Eksik Bilgi Uyarısı</w:t>
      </w:r>
    </w:p>
    <w:p w14:paraId="6AEB286E" w14:textId="77777777" w:rsidR="00A67BA5" w:rsidRDefault="00000000">
      <w:pPr>
        <w:pStyle w:val="Balk2"/>
      </w:pPr>
      <w:r>
        <w:lastRenderedPageBreak/>
        <w:t>Randevu Paneli (Koyu Tema)</w:t>
      </w:r>
    </w:p>
    <w:p w14:paraId="5A7AFA59" w14:textId="77777777" w:rsidR="00A67BA5" w:rsidRDefault="00000000">
      <w:r>
        <w:rPr>
          <w:noProof/>
        </w:rPr>
        <w:drawing>
          <wp:inline distT="0" distB="0" distL="0" distR="0" wp14:anchorId="32BEBEB3" wp14:editId="5AA6AA2C">
            <wp:extent cx="4572000" cy="2425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4-27 210133.png"/>
                    <pic:cNvPicPr/>
                  </pic:nvPicPr>
                  <pic:blipFill>
                    <a:blip r:embed="rId10"/>
                    <a:stretch>
                      <a:fillRect/>
                    </a:stretch>
                  </pic:blipFill>
                  <pic:spPr>
                    <a:xfrm>
                      <a:off x="0" y="0"/>
                      <a:ext cx="4572000" cy="2425376"/>
                    </a:xfrm>
                    <a:prstGeom prst="rect">
                      <a:avLst/>
                    </a:prstGeom>
                  </pic:spPr>
                </pic:pic>
              </a:graphicData>
            </a:graphic>
          </wp:inline>
        </w:drawing>
      </w:r>
    </w:p>
    <w:p w14:paraId="3AE301DF" w14:textId="77777777" w:rsidR="00A67BA5" w:rsidRDefault="00000000">
      <w:r>
        <w:t>Randevu Paneli (Koyu Tema)</w:t>
      </w:r>
    </w:p>
    <w:p w14:paraId="31CBA42D" w14:textId="77777777" w:rsidR="00A67BA5" w:rsidRDefault="00000000">
      <w:pPr>
        <w:pStyle w:val="Balk2"/>
      </w:pPr>
      <w:r>
        <w:t>Kullanıcı Yönetim Paneli</w:t>
      </w:r>
    </w:p>
    <w:p w14:paraId="6C6615DB" w14:textId="77777777" w:rsidR="00A67BA5" w:rsidRDefault="00000000">
      <w:r>
        <w:rPr>
          <w:noProof/>
        </w:rPr>
        <w:drawing>
          <wp:inline distT="0" distB="0" distL="0" distR="0" wp14:anchorId="46DB4F52" wp14:editId="667EE7DC">
            <wp:extent cx="45720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4-27 205824.png"/>
                    <pic:cNvPicPr/>
                  </pic:nvPicPr>
                  <pic:blipFill>
                    <a:blip r:embed="rId11"/>
                    <a:stretch>
                      <a:fillRect/>
                    </a:stretch>
                  </pic:blipFill>
                  <pic:spPr>
                    <a:xfrm>
                      <a:off x="0" y="0"/>
                      <a:ext cx="4572000" cy="3371850"/>
                    </a:xfrm>
                    <a:prstGeom prst="rect">
                      <a:avLst/>
                    </a:prstGeom>
                  </pic:spPr>
                </pic:pic>
              </a:graphicData>
            </a:graphic>
          </wp:inline>
        </w:drawing>
      </w:r>
    </w:p>
    <w:p w14:paraId="236165A7" w14:textId="77777777" w:rsidR="00A67BA5" w:rsidRDefault="00000000">
      <w:r>
        <w:t>Kullanıcı Yönetim Paneli</w:t>
      </w:r>
    </w:p>
    <w:p w14:paraId="6A856B24" w14:textId="77777777" w:rsidR="00A67BA5" w:rsidRDefault="00000000">
      <w:pPr>
        <w:pStyle w:val="Balk2"/>
      </w:pPr>
      <w:r>
        <w:lastRenderedPageBreak/>
        <w:t>E-posta İle Randevu Onayı</w:t>
      </w:r>
    </w:p>
    <w:p w14:paraId="1B6C3C1E" w14:textId="77777777" w:rsidR="00A67BA5" w:rsidRDefault="00000000">
      <w:r>
        <w:rPr>
          <w:noProof/>
        </w:rPr>
        <w:drawing>
          <wp:inline distT="0" distB="0" distL="0" distR="0" wp14:anchorId="2D91D26B" wp14:editId="4E421123">
            <wp:extent cx="4572000" cy="3801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Görsel 2025-04-27 saat 21.37.24_d1d0fd46.jpg"/>
                    <pic:cNvPicPr/>
                  </pic:nvPicPr>
                  <pic:blipFill>
                    <a:blip r:embed="rId12"/>
                    <a:stretch>
                      <a:fillRect/>
                    </a:stretch>
                  </pic:blipFill>
                  <pic:spPr>
                    <a:xfrm>
                      <a:off x="0" y="0"/>
                      <a:ext cx="4572000" cy="3801533"/>
                    </a:xfrm>
                    <a:prstGeom prst="rect">
                      <a:avLst/>
                    </a:prstGeom>
                  </pic:spPr>
                </pic:pic>
              </a:graphicData>
            </a:graphic>
          </wp:inline>
        </w:drawing>
      </w:r>
    </w:p>
    <w:p w14:paraId="224AFDED" w14:textId="77777777" w:rsidR="00A67BA5" w:rsidRDefault="00000000">
      <w:r>
        <w:t>E-posta İle Randevu Onayı</w:t>
      </w:r>
    </w:p>
    <w:sectPr w:rsidR="00A67B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4790388">
    <w:abstractNumId w:val="8"/>
  </w:num>
  <w:num w:numId="2" w16cid:durableId="874348192">
    <w:abstractNumId w:val="6"/>
  </w:num>
  <w:num w:numId="3" w16cid:durableId="491263630">
    <w:abstractNumId w:val="5"/>
  </w:num>
  <w:num w:numId="4" w16cid:durableId="653874655">
    <w:abstractNumId w:val="4"/>
  </w:num>
  <w:num w:numId="5" w16cid:durableId="1745563749">
    <w:abstractNumId w:val="7"/>
  </w:num>
  <w:num w:numId="6" w16cid:durableId="1862890485">
    <w:abstractNumId w:val="3"/>
  </w:num>
  <w:num w:numId="7" w16cid:durableId="1527789685">
    <w:abstractNumId w:val="2"/>
  </w:num>
  <w:num w:numId="8" w16cid:durableId="1886873655">
    <w:abstractNumId w:val="1"/>
  </w:num>
  <w:num w:numId="9" w16cid:durableId="90560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A45"/>
    <w:rsid w:val="0029639D"/>
    <w:rsid w:val="00326F90"/>
    <w:rsid w:val="005C1B30"/>
    <w:rsid w:val="00A67B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5008A"/>
  <w14:defaultImageDpi w14:val="300"/>
  <w15:docId w15:val="{AC5E219E-C0D1-486F-920D-F8F2CD36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EREN OZKAN</cp:lastModifiedBy>
  <cp:revision>3</cp:revision>
  <dcterms:created xsi:type="dcterms:W3CDTF">2013-12-23T23:15:00Z</dcterms:created>
  <dcterms:modified xsi:type="dcterms:W3CDTF">2025-04-27T19:08:00Z</dcterms:modified>
  <cp:category/>
</cp:coreProperties>
</file>